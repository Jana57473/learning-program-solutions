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48" w:rsidRPr="00551C48" w:rsidRDefault="001A1FF0" w:rsidP="00551C48">
      <w:r>
        <w:pict>
          <v:rect id="_x0000_i1025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1: Singleton Pattern</w:t>
      </w:r>
    </w:p>
    <w:p w:rsidR="00551C48" w:rsidRPr="00551C48" w:rsidRDefault="00551C48" w:rsidP="00551C48">
      <w:r w:rsidRPr="00551C48">
        <w:t>public class Logger {</w:t>
      </w:r>
    </w:p>
    <w:p w:rsidR="00551C48" w:rsidRPr="00551C48" w:rsidRDefault="00551C48" w:rsidP="00551C48">
      <w:r w:rsidRPr="00551C48">
        <w:t xml:space="preserve">    private static Logger instance;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private</w:t>
      </w:r>
      <w:proofErr w:type="gramEnd"/>
      <w:r w:rsidRPr="00551C48">
        <w:t xml:space="preserve"> Logger() {}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Logger </w:t>
      </w:r>
      <w:proofErr w:type="spellStart"/>
      <w:r w:rsidRPr="00551C48">
        <w:t>getInstance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if (instance == null) {</w:t>
      </w:r>
    </w:p>
    <w:p w:rsidR="00551C48" w:rsidRPr="00551C48" w:rsidRDefault="00551C48" w:rsidP="00551C48">
      <w:r w:rsidRPr="00551C48">
        <w:t xml:space="preserve">            </w:t>
      </w:r>
      <w:proofErr w:type="gramStart"/>
      <w:r w:rsidRPr="00551C48">
        <w:t>instance</w:t>
      </w:r>
      <w:proofErr w:type="gramEnd"/>
      <w:r w:rsidRPr="00551C48">
        <w:t xml:space="preserve"> = new Logger();</w:t>
      </w:r>
    </w:p>
    <w:p w:rsidR="00551C48" w:rsidRPr="00551C48" w:rsidRDefault="00551C48" w:rsidP="00551C48">
      <w:r w:rsidRPr="00551C48">
        <w:t xml:space="preserve">        }</w:t>
      </w:r>
    </w:p>
    <w:p w:rsidR="00551C48" w:rsidRPr="00551C48" w:rsidRDefault="00551C48" w:rsidP="00551C48">
      <w:r w:rsidRPr="00551C48">
        <w:t xml:space="preserve">        return instance;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log(String message)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("Log: " + message);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class</w:t>
      </w:r>
      <w:proofErr w:type="gramEnd"/>
      <w:r w:rsidRPr="00551C48">
        <w:t xml:space="preserve"> Main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Logger logger1 = </w:t>
      </w:r>
      <w:proofErr w:type="spellStart"/>
      <w:r w:rsidRPr="00551C48">
        <w:t>Logger.getInstance</w:t>
      </w:r>
      <w:proofErr w:type="spellEnd"/>
      <w:r w:rsidRPr="00551C48">
        <w:t>();</w:t>
      </w:r>
    </w:p>
    <w:p w:rsidR="00551C48" w:rsidRPr="00551C48" w:rsidRDefault="00551C48" w:rsidP="00551C48">
      <w:r w:rsidRPr="00551C48">
        <w:t xml:space="preserve">        Logger logger2 = </w:t>
      </w:r>
      <w:proofErr w:type="spellStart"/>
      <w:r w:rsidRPr="00551C48">
        <w:t>Logger.getInstance</w:t>
      </w:r>
      <w:proofErr w:type="spellEnd"/>
      <w:r w:rsidRPr="00551C48">
        <w:t>();</w:t>
      </w:r>
    </w:p>
    <w:p w:rsidR="00551C48" w:rsidRPr="00551C48" w:rsidRDefault="00551C48" w:rsidP="00551C48">
      <w:r w:rsidRPr="00551C48">
        <w:t xml:space="preserve">        </w:t>
      </w:r>
      <w:proofErr w:type="gramStart"/>
      <w:r w:rsidRPr="00551C48">
        <w:t>logger1.log(</w:t>
      </w:r>
      <w:proofErr w:type="gramEnd"/>
      <w:r w:rsidRPr="00551C48">
        <w:t>"This is a log message.");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(logger1 == logger2);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lastRenderedPageBreak/>
        <w:t>}</w:t>
      </w:r>
    </w:p>
    <w:p w:rsidR="0098483A" w:rsidRDefault="0098483A" w:rsidP="00551C48"/>
    <w:p w:rsidR="003F1361" w:rsidRPr="00551C48" w:rsidRDefault="003F1361" w:rsidP="00551C48">
      <w:r>
        <w:rPr>
          <w:noProof/>
        </w:rPr>
        <w:drawing>
          <wp:inline distT="0" distB="0" distL="0" distR="0">
            <wp:extent cx="5486400" cy="7882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26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2: Factory Method Pattern</w:t>
      </w:r>
    </w:p>
    <w:p w:rsidR="00551C48" w:rsidRPr="00551C48" w:rsidRDefault="00551C48" w:rsidP="00551C48">
      <w:r w:rsidRPr="00551C48">
        <w:t>interface Document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open();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WordDocument</w:t>
      </w:r>
      <w:proofErr w:type="spellEnd"/>
      <w:r w:rsidRPr="00551C48">
        <w:t xml:space="preserve"> implements Document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open()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("Opening Word Document");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PdfDocument</w:t>
      </w:r>
      <w:proofErr w:type="spellEnd"/>
      <w:r w:rsidRPr="00551C48">
        <w:t xml:space="preserve"> implements Document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open()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("Opening PDF Document");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ExcelDocument</w:t>
      </w:r>
      <w:proofErr w:type="spellEnd"/>
      <w:r w:rsidRPr="00551C48">
        <w:t xml:space="preserve"> implements Document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open()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("Opening Excel Document");</w:t>
      </w:r>
    </w:p>
    <w:p w:rsidR="00551C48" w:rsidRPr="00551C48" w:rsidRDefault="00551C48" w:rsidP="00551C48">
      <w:r w:rsidRPr="00551C48">
        <w:lastRenderedPageBreak/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abstract class </w:t>
      </w:r>
      <w:proofErr w:type="spellStart"/>
      <w:r w:rsidRPr="00551C48">
        <w:t>DocumentFactory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abstract</w:t>
      </w:r>
      <w:proofErr w:type="gramEnd"/>
      <w:r w:rsidRPr="00551C48">
        <w:t xml:space="preserve"> Document </w:t>
      </w:r>
      <w:proofErr w:type="spellStart"/>
      <w:r w:rsidRPr="00551C48">
        <w:t>createDocument</w:t>
      </w:r>
      <w:proofErr w:type="spellEnd"/>
      <w:r w:rsidRPr="00551C48">
        <w:t>();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WordFactory</w:t>
      </w:r>
      <w:proofErr w:type="spellEnd"/>
      <w:r w:rsidRPr="00551C48">
        <w:t xml:space="preserve"> extends </w:t>
      </w:r>
      <w:proofErr w:type="spellStart"/>
      <w:r w:rsidRPr="00551C48">
        <w:t>DocumentFactory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Document </w:t>
      </w:r>
      <w:proofErr w:type="spellStart"/>
      <w:proofErr w:type="gramStart"/>
      <w:r w:rsidRPr="00551C48">
        <w:t>createDocument</w:t>
      </w:r>
      <w:proofErr w:type="spellEnd"/>
      <w:r w:rsidRPr="00551C48">
        <w:t>(</w:t>
      </w:r>
      <w:proofErr w:type="gram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gramStart"/>
      <w:r w:rsidRPr="00551C48">
        <w:t>return</w:t>
      </w:r>
      <w:proofErr w:type="gramEnd"/>
      <w:r w:rsidRPr="00551C48">
        <w:t xml:space="preserve"> new </w:t>
      </w:r>
      <w:proofErr w:type="spellStart"/>
      <w:r w:rsidRPr="00551C48">
        <w:t>WordDocument</w:t>
      </w:r>
      <w:proofErr w:type="spellEnd"/>
      <w:r w:rsidRPr="00551C48">
        <w:t>();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PdfFactory</w:t>
      </w:r>
      <w:proofErr w:type="spellEnd"/>
      <w:r w:rsidRPr="00551C48">
        <w:t xml:space="preserve"> extends </w:t>
      </w:r>
      <w:proofErr w:type="spellStart"/>
      <w:r w:rsidRPr="00551C48">
        <w:t>DocumentFactory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Document </w:t>
      </w:r>
      <w:proofErr w:type="spellStart"/>
      <w:proofErr w:type="gramStart"/>
      <w:r w:rsidRPr="00551C48">
        <w:t>createDocument</w:t>
      </w:r>
      <w:proofErr w:type="spellEnd"/>
      <w:r w:rsidRPr="00551C48">
        <w:t>(</w:t>
      </w:r>
      <w:proofErr w:type="gram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gramStart"/>
      <w:r w:rsidRPr="00551C48">
        <w:t>return</w:t>
      </w:r>
      <w:proofErr w:type="gramEnd"/>
      <w:r w:rsidRPr="00551C48">
        <w:t xml:space="preserve"> new </w:t>
      </w:r>
      <w:proofErr w:type="spellStart"/>
      <w:r w:rsidRPr="00551C48">
        <w:t>PdfDocument</w:t>
      </w:r>
      <w:proofErr w:type="spellEnd"/>
      <w:r w:rsidRPr="00551C48">
        <w:t>();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ExcelFactory</w:t>
      </w:r>
      <w:proofErr w:type="spellEnd"/>
      <w:r w:rsidRPr="00551C48">
        <w:t xml:space="preserve"> extends </w:t>
      </w:r>
      <w:proofErr w:type="spellStart"/>
      <w:r w:rsidRPr="00551C48">
        <w:t>DocumentFactory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Document </w:t>
      </w:r>
      <w:proofErr w:type="spellStart"/>
      <w:proofErr w:type="gramStart"/>
      <w:r w:rsidRPr="00551C48">
        <w:t>createDocument</w:t>
      </w:r>
      <w:proofErr w:type="spellEnd"/>
      <w:r w:rsidRPr="00551C48">
        <w:t>(</w:t>
      </w:r>
      <w:proofErr w:type="gram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gramStart"/>
      <w:r w:rsidRPr="00551C48">
        <w:t>return</w:t>
      </w:r>
      <w:proofErr w:type="gramEnd"/>
      <w:r w:rsidRPr="00551C48">
        <w:t xml:space="preserve"> new </w:t>
      </w:r>
      <w:proofErr w:type="spellStart"/>
      <w:r w:rsidRPr="00551C48">
        <w:t>ExcelDocument</w:t>
      </w:r>
      <w:proofErr w:type="spellEnd"/>
      <w:r w:rsidRPr="00551C48">
        <w:t>();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r w:rsidR="0098483A">
        <w:t>Factory</w:t>
      </w:r>
      <w:r w:rsidRPr="00551C48">
        <w:t xml:space="preserve"> {</w:t>
      </w:r>
    </w:p>
    <w:p w:rsidR="00551C48" w:rsidRPr="00551C48" w:rsidRDefault="00551C48" w:rsidP="00551C48">
      <w:r w:rsidRPr="00551C48">
        <w:lastRenderedPageBreak/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DocumentFactory</w:t>
      </w:r>
      <w:proofErr w:type="spellEnd"/>
      <w:r w:rsidRPr="00551C48">
        <w:t xml:space="preserve"> factory = new </w:t>
      </w:r>
      <w:proofErr w:type="spellStart"/>
      <w:proofErr w:type="gramStart"/>
      <w:r w:rsidRPr="00551C48">
        <w:t>PdfFactory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Document doc = </w:t>
      </w:r>
      <w:proofErr w:type="spellStart"/>
      <w:proofErr w:type="gramStart"/>
      <w:r w:rsidRPr="00551C48">
        <w:t>factory.createDocument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doc.open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3F1361" w:rsidRDefault="003F1361" w:rsidP="00551C48"/>
    <w:p w:rsidR="003F1361" w:rsidRPr="00551C48" w:rsidRDefault="003F1361" w:rsidP="00551C48">
      <w:r>
        <w:rPr>
          <w:noProof/>
        </w:rPr>
        <w:drawing>
          <wp:inline distT="0" distB="0" distL="0" distR="0">
            <wp:extent cx="5486400" cy="8512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61" w:rsidRDefault="001A1FF0" w:rsidP="00551C48">
      <w:r>
        <w:pict>
          <v:rect id="_x0000_i1027" style="width:0;height:1.5pt" o:hralign="center" o:hrstd="t" o:hr="t" fillcolor="#a0a0a0" stroked="f"/>
        </w:pict>
      </w:r>
    </w:p>
    <w:p w:rsidR="00551C48" w:rsidRPr="003F1361" w:rsidRDefault="00551C48" w:rsidP="00551C48">
      <w:r w:rsidRPr="00551C48">
        <w:rPr>
          <w:b/>
          <w:bCs/>
        </w:rPr>
        <w:t>Exercise 3: Builder Pattern</w:t>
      </w:r>
    </w:p>
    <w:p w:rsidR="00551C48" w:rsidRPr="00551C48" w:rsidRDefault="00551C48" w:rsidP="00551C48">
      <w:r w:rsidRPr="00551C48">
        <w:t>public class Computer {</w:t>
      </w:r>
    </w:p>
    <w:p w:rsidR="00551C48" w:rsidRPr="00551C48" w:rsidRDefault="00551C48" w:rsidP="00551C48">
      <w:r w:rsidRPr="00551C48">
        <w:t xml:space="preserve">    private String CPU;</w:t>
      </w:r>
    </w:p>
    <w:p w:rsidR="00551C48" w:rsidRPr="00551C48" w:rsidRDefault="00551C48" w:rsidP="00551C48">
      <w:r w:rsidRPr="00551C48">
        <w:t xml:space="preserve">    private String RAM;</w:t>
      </w:r>
    </w:p>
    <w:p w:rsidR="00551C48" w:rsidRPr="00551C48" w:rsidRDefault="00551C48" w:rsidP="00551C48">
      <w:r w:rsidRPr="00551C48">
        <w:t xml:space="preserve">    private String storage;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private</w:t>
      </w:r>
      <w:proofErr w:type="gramEnd"/>
      <w:r w:rsidRPr="00551C48">
        <w:t xml:space="preserve"> Computer(Builder builder) {</w:t>
      </w:r>
    </w:p>
    <w:p w:rsidR="00551C48" w:rsidRPr="00551C48" w:rsidRDefault="00551C48" w:rsidP="00551C48">
      <w:r w:rsidRPr="00551C48">
        <w:t xml:space="preserve">        this.CPU = builder.CPU;</w:t>
      </w:r>
    </w:p>
    <w:p w:rsidR="00551C48" w:rsidRPr="00551C48" w:rsidRDefault="00551C48" w:rsidP="00551C48">
      <w:r w:rsidRPr="00551C48">
        <w:t xml:space="preserve">        this.RAM = builder.RAM;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this.storage</w:t>
      </w:r>
      <w:proofErr w:type="spellEnd"/>
      <w:r w:rsidRPr="00551C48">
        <w:t xml:space="preserve"> = </w:t>
      </w:r>
      <w:proofErr w:type="spellStart"/>
      <w:r w:rsidRPr="00551C48">
        <w:t>builder.storage</w:t>
      </w:r>
      <w:proofErr w:type="spellEnd"/>
      <w:r w:rsidRPr="00551C48">
        <w:t>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showSpecs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("CPU: " + CPU);</w:t>
      </w:r>
    </w:p>
    <w:p w:rsidR="00551C48" w:rsidRPr="00551C48" w:rsidRDefault="00551C48" w:rsidP="00551C48">
      <w:r w:rsidRPr="00551C48">
        <w:lastRenderedPageBreak/>
        <w:t xml:space="preserve">        </w:t>
      </w:r>
      <w:proofErr w:type="spellStart"/>
      <w:r w:rsidRPr="00551C48">
        <w:t>System.out.println</w:t>
      </w:r>
      <w:proofErr w:type="spellEnd"/>
      <w:r w:rsidRPr="00551C48">
        <w:t>("RAM: " + RAM);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("Storage: " + storage);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public static class Builder {</w:t>
      </w:r>
    </w:p>
    <w:p w:rsidR="00551C48" w:rsidRPr="00551C48" w:rsidRDefault="00551C48" w:rsidP="00551C48">
      <w:r w:rsidRPr="00551C48">
        <w:t xml:space="preserve">        private String CPU;</w:t>
      </w:r>
    </w:p>
    <w:p w:rsidR="00551C48" w:rsidRPr="00551C48" w:rsidRDefault="00551C48" w:rsidP="00551C48">
      <w:r w:rsidRPr="00551C48">
        <w:t xml:space="preserve">        private String RAM;</w:t>
      </w:r>
    </w:p>
    <w:p w:rsidR="00551C48" w:rsidRPr="00551C48" w:rsidRDefault="00551C48" w:rsidP="00551C48">
      <w:r w:rsidRPr="00551C48">
        <w:t xml:space="preserve">        private String storage;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    </w:t>
      </w:r>
      <w:proofErr w:type="gramStart"/>
      <w:r w:rsidRPr="00551C48">
        <w:t>public</w:t>
      </w:r>
      <w:proofErr w:type="gramEnd"/>
      <w:r w:rsidRPr="00551C48">
        <w:t xml:space="preserve"> Builder </w:t>
      </w:r>
      <w:proofErr w:type="spellStart"/>
      <w:r w:rsidRPr="00551C48">
        <w:t>setCPU</w:t>
      </w:r>
      <w:proofErr w:type="spellEnd"/>
      <w:r w:rsidRPr="00551C48">
        <w:t>(String CPU) {</w:t>
      </w:r>
    </w:p>
    <w:p w:rsidR="00551C48" w:rsidRPr="00551C48" w:rsidRDefault="00551C48" w:rsidP="00551C48">
      <w:r w:rsidRPr="00551C48">
        <w:t xml:space="preserve">            this.CPU = CPU;</w:t>
      </w:r>
    </w:p>
    <w:p w:rsidR="00551C48" w:rsidRPr="00551C48" w:rsidRDefault="00551C48" w:rsidP="00551C48">
      <w:r w:rsidRPr="00551C48">
        <w:t xml:space="preserve">            return this;</w:t>
      </w:r>
    </w:p>
    <w:p w:rsidR="00551C48" w:rsidRPr="00551C48" w:rsidRDefault="00551C48" w:rsidP="00551C48">
      <w:r w:rsidRPr="00551C48">
        <w:t xml:space="preserve">    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    </w:t>
      </w:r>
      <w:proofErr w:type="gramStart"/>
      <w:r w:rsidRPr="00551C48">
        <w:t>public</w:t>
      </w:r>
      <w:proofErr w:type="gramEnd"/>
      <w:r w:rsidRPr="00551C48">
        <w:t xml:space="preserve"> Builder </w:t>
      </w:r>
      <w:proofErr w:type="spellStart"/>
      <w:r w:rsidRPr="00551C48">
        <w:t>setRAM</w:t>
      </w:r>
      <w:proofErr w:type="spellEnd"/>
      <w:r w:rsidRPr="00551C48">
        <w:t>(String RAM) {</w:t>
      </w:r>
    </w:p>
    <w:p w:rsidR="00551C48" w:rsidRPr="00551C48" w:rsidRDefault="00551C48" w:rsidP="00551C48">
      <w:r w:rsidRPr="00551C48">
        <w:t xml:space="preserve">            this.RAM = RAM;</w:t>
      </w:r>
    </w:p>
    <w:p w:rsidR="00551C48" w:rsidRPr="00551C48" w:rsidRDefault="00551C48" w:rsidP="00551C48">
      <w:r w:rsidRPr="00551C48">
        <w:t xml:space="preserve">            return this;</w:t>
      </w:r>
    </w:p>
    <w:p w:rsidR="00551C48" w:rsidRPr="00551C48" w:rsidRDefault="00551C48" w:rsidP="00551C48">
      <w:r w:rsidRPr="00551C48">
        <w:t xml:space="preserve">    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    </w:t>
      </w:r>
      <w:proofErr w:type="gramStart"/>
      <w:r w:rsidRPr="00551C48">
        <w:t>public</w:t>
      </w:r>
      <w:proofErr w:type="gramEnd"/>
      <w:r w:rsidRPr="00551C48">
        <w:t xml:space="preserve"> Builder </w:t>
      </w:r>
      <w:proofErr w:type="spellStart"/>
      <w:r w:rsidRPr="00551C48">
        <w:t>setStorage</w:t>
      </w:r>
      <w:proofErr w:type="spellEnd"/>
      <w:r w:rsidRPr="00551C48">
        <w:t>(String storage) {</w:t>
      </w:r>
    </w:p>
    <w:p w:rsidR="00551C48" w:rsidRPr="00551C48" w:rsidRDefault="00551C48" w:rsidP="00551C48">
      <w:r w:rsidRPr="00551C48">
        <w:t xml:space="preserve">            </w:t>
      </w:r>
      <w:proofErr w:type="spellStart"/>
      <w:r w:rsidRPr="00551C48">
        <w:t>this.storage</w:t>
      </w:r>
      <w:proofErr w:type="spellEnd"/>
      <w:r w:rsidRPr="00551C48">
        <w:t xml:space="preserve"> = storage;</w:t>
      </w:r>
    </w:p>
    <w:p w:rsidR="00551C48" w:rsidRPr="00551C48" w:rsidRDefault="00551C48" w:rsidP="00551C48">
      <w:r w:rsidRPr="00551C48">
        <w:t xml:space="preserve">            return this;</w:t>
      </w:r>
    </w:p>
    <w:p w:rsidR="00551C48" w:rsidRPr="00551C48" w:rsidRDefault="00551C48" w:rsidP="00551C48">
      <w:r w:rsidRPr="00551C48">
        <w:t xml:space="preserve">    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    </w:t>
      </w:r>
      <w:proofErr w:type="gramStart"/>
      <w:r w:rsidRPr="00551C48">
        <w:t>public</w:t>
      </w:r>
      <w:proofErr w:type="gramEnd"/>
      <w:r w:rsidRPr="00551C48">
        <w:t xml:space="preserve"> Computer build() {</w:t>
      </w:r>
    </w:p>
    <w:p w:rsidR="00551C48" w:rsidRPr="00551C48" w:rsidRDefault="00551C48" w:rsidP="00551C48">
      <w:r w:rsidRPr="00551C48">
        <w:t xml:space="preserve">            return new Computer(this);</w:t>
      </w:r>
    </w:p>
    <w:p w:rsidR="00551C48" w:rsidRPr="00551C48" w:rsidRDefault="00551C48" w:rsidP="00551C48">
      <w:r w:rsidRPr="00551C48">
        <w:lastRenderedPageBreak/>
        <w:t xml:space="preserve">        }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r w:rsidR="0098483A">
        <w:t>Comp</w:t>
      </w:r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Computer comp = new </w:t>
      </w:r>
      <w:proofErr w:type="spellStart"/>
      <w:r w:rsidRPr="00551C48">
        <w:t>Computer.Builder</w:t>
      </w:r>
      <w:proofErr w:type="spellEnd"/>
      <w:r w:rsidRPr="00551C48">
        <w:t>()</w:t>
      </w:r>
    </w:p>
    <w:p w:rsidR="00551C48" w:rsidRPr="00551C48" w:rsidRDefault="00551C48" w:rsidP="00551C48">
      <w:r w:rsidRPr="00551C48">
        <w:t xml:space="preserve">            .</w:t>
      </w:r>
      <w:proofErr w:type="spellStart"/>
      <w:proofErr w:type="gramStart"/>
      <w:r w:rsidRPr="00551C48">
        <w:t>setCPU</w:t>
      </w:r>
      <w:proofErr w:type="spellEnd"/>
      <w:r w:rsidRPr="00551C48">
        <w:t>(</w:t>
      </w:r>
      <w:proofErr w:type="gramEnd"/>
      <w:r w:rsidRPr="00551C48">
        <w:t>"i7")</w:t>
      </w:r>
    </w:p>
    <w:p w:rsidR="00551C48" w:rsidRPr="00551C48" w:rsidRDefault="00551C48" w:rsidP="00551C48">
      <w:r w:rsidRPr="00551C48">
        <w:t xml:space="preserve">            .</w:t>
      </w:r>
      <w:proofErr w:type="spellStart"/>
      <w:proofErr w:type="gramStart"/>
      <w:r w:rsidRPr="00551C48">
        <w:t>setRAM</w:t>
      </w:r>
      <w:proofErr w:type="spellEnd"/>
      <w:r w:rsidRPr="00551C48">
        <w:t>(</w:t>
      </w:r>
      <w:proofErr w:type="gramEnd"/>
      <w:r w:rsidRPr="00551C48">
        <w:t>"16GB")</w:t>
      </w:r>
    </w:p>
    <w:p w:rsidR="00551C48" w:rsidRPr="00551C48" w:rsidRDefault="00551C48" w:rsidP="00551C48">
      <w:r w:rsidRPr="00551C48">
        <w:t xml:space="preserve">            .</w:t>
      </w:r>
      <w:proofErr w:type="spellStart"/>
      <w:proofErr w:type="gramStart"/>
      <w:r w:rsidRPr="00551C48">
        <w:t>setStorage</w:t>
      </w:r>
      <w:proofErr w:type="spellEnd"/>
      <w:r w:rsidRPr="00551C48">
        <w:t>(</w:t>
      </w:r>
      <w:proofErr w:type="gramEnd"/>
      <w:r w:rsidRPr="00551C48">
        <w:t>"512GB SSD")</w:t>
      </w:r>
    </w:p>
    <w:p w:rsidR="00551C48" w:rsidRPr="00551C48" w:rsidRDefault="00551C48" w:rsidP="00551C48">
      <w:r w:rsidRPr="00551C48">
        <w:t xml:space="preserve">            .</w:t>
      </w:r>
      <w:proofErr w:type="gramStart"/>
      <w:r w:rsidRPr="00551C48">
        <w:t>build(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comp.showSpecs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3F1361" w:rsidRDefault="003F1361" w:rsidP="00551C48"/>
    <w:p w:rsidR="003F1361" w:rsidRPr="00551C48" w:rsidRDefault="003F1361" w:rsidP="00551C48">
      <w:r>
        <w:rPr>
          <w:noProof/>
        </w:rPr>
        <w:drawing>
          <wp:inline distT="0" distB="0" distL="0" distR="0">
            <wp:extent cx="5486400" cy="9667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61" w:rsidRDefault="001A1FF0" w:rsidP="00551C48">
      <w:r>
        <w:pict>
          <v:rect id="_x0000_i1028" style="width:0;height:1.5pt" o:hralign="center" o:hrstd="t" o:hr="t" fillcolor="#a0a0a0" stroked="f"/>
        </w:pict>
      </w:r>
    </w:p>
    <w:p w:rsidR="00551C48" w:rsidRPr="003F1361" w:rsidRDefault="00551C48" w:rsidP="00551C48">
      <w:r w:rsidRPr="00551C48">
        <w:rPr>
          <w:b/>
          <w:bCs/>
        </w:rPr>
        <w:t>Exercise 4: Adapter Pattern</w:t>
      </w:r>
    </w:p>
    <w:p w:rsidR="00551C48" w:rsidRPr="00551C48" w:rsidRDefault="00551C48" w:rsidP="00551C48">
      <w:r w:rsidRPr="00551C48">
        <w:t xml:space="preserve">interface </w:t>
      </w:r>
      <w:proofErr w:type="spellStart"/>
      <w:r w:rsidRPr="00551C48">
        <w:t>PaymentProcessor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</w:t>
      </w:r>
      <w:proofErr w:type="spellStart"/>
      <w:r w:rsidRPr="00551C48">
        <w:t>processPayment</w:t>
      </w:r>
      <w:proofErr w:type="spellEnd"/>
      <w:r w:rsidRPr="00551C48">
        <w:t>();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StripeGateway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lastRenderedPageBreak/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makePayment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("Payment via Stripe");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StripeAdapter</w:t>
      </w:r>
      <w:proofErr w:type="spellEnd"/>
      <w:r w:rsidRPr="00551C48">
        <w:t xml:space="preserve"> implements </w:t>
      </w:r>
      <w:proofErr w:type="spellStart"/>
      <w:r w:rsidRPr="00551C48">
        <w:t>PaymentProcessor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private </w:t>
      </w:r>
      <w:proofErr w:type="spellStart"/>
      <w:r w:rsidRPr="00551C48">
        <w:t>StripeGateway</w:t>
      </w:r>
      <w:proofErr w:type="spellEnd"/>
      <w:r w:rsidRPr="00551C48">
        <w:t xml:space="preserve"> stripe;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StripeAdapter</w:t>
      </w:r>
      <w:proofErr w:type="spellEnd"/>
      <w:r w:rsidRPr="00551C48">
        <w:t>(</w:t>
      </w:r>
      <w:proofErr w:type="spellStart"/>
      <w:r w:rsidRPr="00551C48">
        <w:t>StripeGateway</w:t>
      </w:r>
      <w:proofErr w:type="spellEnd"/>
      <w:r w:rsidRPr="00551C48">
        <w:t xml:space="preserve"> stripe)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this.stripe</w:t>
      </w:r>
      <w:proofErr w:type="spellEnd"/>
      <w:r w:rsidRPr="00551C48">
        <w:t xml:space="preserve"> = stripe;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processPayment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stripe.makePayment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r w:rsidR="0098483A">
        <w:t>Adapter</w:t>
      </w:r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PaymentProcessor</w:t>
      </w:r>
      <w:proofErr w:type="spellEnd"/>
      <w:r w:rsidRPr="00551C48">
        <w:t xml:space="preserve"> processor = new </w:t>
      </w:r>
      <w:proofErr w:type="spellStart"/>
      <w:proofErr w:type="gramStart"/>
      <w:r w:rsidRPr="00551C48">
        <w:t>StripeAdapter</w:t>
      </w:r>
      <w:proofErr w:type="spellEnd"/>
      <w:r w:rsidRPr="00551C48">
        <w:t>(</w:t>
      </w:r>
      <w:proofErr w:type="gramEnd"/>
      <w:r w:rsidRPr="00551C48">
        <w:t xml:space="preserve">new </w:t>
      </w:r>
      <w:proofErr w:type="spellStart"/>
      <w:r w:rsidRPr="00551C48">
        <w:t>StripeGateway</w:t>
      </w:r>
      <w:proofErr w:type="spellEnd"/>
      <w:r w:rsidRPr="00551C48">
        <w:t>());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processor.processPayment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3F1361" w:rsidRDefault="003F1361" w:rsidP="00551C48"/>
    <w:p w:rsidR="003F1361" w:rsidRPr="00551C48" w:rsidRDefault="003F1361" w:rsidP="00551C48">
      <w:r>
        <w:rPr>
          <w:noProof/>
        </w:rPr>
        <w:lastRenderedPageBreak/>
        <w:drawing>
          <wp:inline distT="0" distB="0" distL="0" distR="0">
            <wp:extent cx="5486400" cy="8546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29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5: Decorator Pattern</w:t>
      </w:r>
    </w:p>
    <w:p w:rsidR="00551C48" w:rsidRPr="00551C48" w:rsidRDefault="00551C48" w:rsidP="00551C48">
      <w:r w:rsidRPr="00551C48">
        <w:t>interface Notifier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send();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EmailNotifier</w:t>
      </w:r>
      <w:proofErr w:type="spellEnd"/>
      <w:r w:rsidRPr="00551C48">
        <w:t xml:space="preserve"> implements </w:t>
      </w:r>
      <w:proofErr w:type="spellStart"/>
      <w:r w:rsidRPr="00551C48">
        <w:t>Notifier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send()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("Sending Email");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abstract class </w:t>
      </w:r>
      <w:proofErr w:type="spellStart"/>
      <w:r w:rsidRPr="00551C48">
        <w:t>NotifierDecorator</w:t>
      </w:r>
      <w:proofErr w:type="spellEnd"/>
      <w:r w:rsidRPr="00551C48">
        <w:t xml:space="preserve"> implements </w:t>
      </w:r>
      <w:proofErr w:type="spellStart"/>
      <w:r w:rsidRPr="00551C48">
        <w:t>Notifier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protected </w:t>
      </w:r>
      <w:proofErr w:type="spellStart"/>
      <w:r w:rsidRPr="00551C48">
        <w:t>Notifier</w:t>
      </w:r>
      <w:proofErr w:type="spellEnd"/>
      <w:r w:rsidRPr="00551C48">
        <w:t xml:space="preserve"> </w:t>
      </w:r>
      <w:proofErr w:type="spellStart"/>
      <w:r w:rsidRPr="00551C48">
        <w:t>notifier</w:t>
      </w:r>
      <w:proofErr w:type="spellEnd"/>
      <w:r w:rsidRPr="00551C48">
        <w:t>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NotifierDecorator</w:t>
      </w:r>
      <w:proofErr w:type="spellEnd"/>
      <w:r w:rsidRPr="00551C48">
        <w:t>(</w:t>
      </w:r>
      <w:proofErr w:type="spellStart"/>
      <w:r w:rsidRPr="00551C48">
        <w:t>Notifier</w:t>
      </w:r>
      <w:proofErr w:type="spellEnd"/>
      <w:r w:rsidRPr="00551C48">
        <w:t xml:space="preserve"> </w:t>
      </w:r>
      <w:proofErr w:type="spellStart"/>
      <w:r w:rsidRPr="00551C48">
        <w:t>notifier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this.notifier</w:t>
      </w:r>
      <w:proofErr w:type="spellEnd"/>
      <w:r w:rsidRPr="00551C48">
        <w:t xml:space="preserve"> = </w:t>
      </w:r>
      <w:proofErr w:type="spellStart"/>
      <w:r w:rsidRPr="00551C48">
        <w:t>notifier</w:t>
      </w:r>
      <w:proofErr w:type="spellEnd"/>
      <w:r w:rsidRPr="00551C48">
        <w:t>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send()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notifier.send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lastRenderedPageBreak/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SMSNotifier</w:t>
      </w:r>
      <w:proofErr w:type="spellEnd"/>
      <w:r w:rsidRPr="00551C48">
        <w:t xml:space="preserve"> extends </w:t>
      </w:r>
      <w:proofErr w:type="spellStart"/>
      <w:r w:rsidRPr="00551C48">
        <w:t>NotifierDecorator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SMSNotifier</w:t>
      </w:r>
      <w:proofErr w:type="spellEnd"/>
      <w:r w:rsidRPr="00551C48">
        <w:t>(</w:t>
      </w:r>
      <w:proofErr w:type="spellStart"/>
      <w:r w:rsidRPr="00551C48">
        <w:t>Notifier</w:t>
      </w:r>
      <w:proofErr w:type="spellEnd"/>
      <w:r w:rsidRPr="00551C48">
        <w:t xml:space="preserve"> </w:t>
      </w:r>
      <w:proofErr w:type="spellStart"/>
      <w:r w:rsidRPr="00551C48">
        <w:t>notifier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super(notifier);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send()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super.send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("Sending SMS");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proofErr w:type="spellStart"/>
      <w:r w:rsidR="0098483A">
        <w:t>Decorater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Notifier</w:t>
      </w:r>
      <w:proofErr w:type="spellEnd"/>
      <w:r w:rsidRPr="00551C48">
        <w:t xml:space="preserve"> </w:t>
      </w:r>
      <w:proofErr w:type="spellStart"/>
      <w:r w:rsidRPr="00551C48">
        <w:t>notifier</w:t>
      </w:r>
      <w:proofErr w:type="spellEnd"/>
      <w:r w:rsidRPr="00551C48">
        <w:t xml:space="preserve"> = new </w:t>
      </w:r>
      <w:proofErr w:type="spellStart"/>
      <w:proofErr w:type="gramStart"/>
      <w:r w:rsidRPr="00551C48">
        <w:t>SMSNotifier</w:t>
      </w:r>
      <w:proofErr w:type="spellEnd"/>
      <w:r w:rsidRPr="00551C48">
        <w:t>(</w:t>
      </w:r>
      <w:proofErr w:type="gramEnd"/>
      <w:r w:rsidRPr="00551C48">
        <w:t xml:space="preserve">new </w:t>
      </w:r>
      <w:proofErr w:type="spellStart"/>
      <w:r w:rsidRPr="00551C48">
        <w:t>EmailNotifier</w:t>
      </w:r>
      <w:proofErr w:type="spellEnd"/>
      <w:r w:rsidRPr="00551C48">
        <w:t>());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notifier.send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A73F8D" w:rsidRDefault="00A73F8D" w:rsidP="00551C48"/>
    <w:p w:rsidR="00A73F8D" w:rsidRPr="00551C48" w:rsidRDefault="00A73F8D" w:rsidP="00551C48">
      <w:r>
        <w:rPr>
          <w:noProof/>
        </w:rPr>
        <w:drawing>
          <wp:inline distT="0" distB="0" distL="0" distR="0">
            <wp:extent cx="5486400" cy="9426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30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6: Proxy Pattern</w:t>
      </w:r>
    </w:p>
    <w:p w:rsidR="00551C48" w:rsidRPr="00551C48" w:rsidRDefault="00551C48" w:rsidP="00551C48">
      <w:r w:rsidRPr="00551C48">
        <w:lastRenderedPageBreak/>
        <w:t>interface Image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display();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RealImage</w:t>
      </w:r>
      <w:proofErr w:type="spellEnd"/>
      <w:r w:rsidRPr="00551C48">
        <w:t xml:space="preserve"> implements Image {</w:t>
      </w:r>
    </w:p>
    <w:p w:rsidR="00551C48" w:rsidRPr="00551C48" w:rsidRDefault="00551C48" w:rsidP="00551C48">
      <w:r w:rsidRPr="00551C48">
        <w:t xml:space="preserve">    private String filename;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RealImage</w:t>
      </w:r>
      <w:proofErr w:type="spellEnd"/>
      <w:r w:rsidRPr="00551C48">
        <w:t>(String filename)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this.filename</w:t>
      </w:r>
      <w:proofErr w:type="spellEnd"/>
      <w:r w:rsidRPr="00551C48">
        <w:t xml:space="preserve"> = filename;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loadFromDisk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private</w:t>
      </w:r>
      <w:proofErr w:type="gramEnd"/>
      <w:r w:rsidRPr="00551C48">
        <w:t xml:space="preserve"> void </w:t>
      </w:r>
      <w:proofErr w:type="spellStart"/>
      <w:r w:rsidRPr="00551C48">
        <w:t>loadFromDisk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("Loading " + filename);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display()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("Displaying " + filename);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ProxyImage</w:t>
      </w:r>
      <w:proofErr w:type="spellEnd"/>
      <w:r w:rsidRPr="00551C48">
        <w:t xml:space="preserve"> implements Image {</w:t>
      </w:r>
    </w:p>
    <w:p w:rsidR="00551C48" w:rsidRPr="00551C48" w:rsidRDefault="00551C48" w:rsidP="00551C48">
      <w:r w:rsidRPr="00551C48">
        <w:t xml:space="preserve">    private </w:t>
      </w:r>
      <w:proofErr w:type="spellStart"/>
      <w:r w:rsidRPr="00551C48">
        <w:t>RealImage</w:t>
      </w:r>
      <w:proofErr w:type="spellEnd"/>
      <w:r w:rsidRPr="00551C48">
        <w:t xml:space="preserve"> </w:t>
      </w:r>
      <w:proofErr w:type="spellStart"/>
      <w:r w:rsidRPr="00551C48">
        <w:t>realImage</w:t>
      </w:r>
      <w:proofErr w:type="spellEnd"/>
      <w:r w:rsidRPr="00551C48">
        <w:t>;</w:t>
      </w:r>
    </w:p>
    <w:p w:rsidR="00551C48" w:rsidRPr="00551C48" w:rsidRDefault="00551C48" w:rsidP="00551C48">
      <w:r w:rsidRPr="00551C48">
        <w:t xml:space="preserve">    private String filename;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ProxyImage</w:t>
      </w:r>
      <w:proofErr w:type="spellEnd"/>
      <w:r w:rsidRPr="00551C48">
        <w:t>(String filename) {</w:t>
      </w:r>
    </w:p>
    <w:p w:rsidR="00551C48" w:rsidRPr="00551C48" w:rsidRDefault="00551C48" w:rsidP="00551C48">
      <w:r w:rsidRPr="00551C48">
        <w:lastRenderedPageBreak/>
        <w:t xml:space="preserve">        </w:t>
      </w:r>
      <w:proofErr w:type="spellStart"/>
      <w:r w:rsidRPr="00551C48">
        <w:t>this.filename</w:t>
      </w:r>
      <w:proofErr w:type="spellEnd"/>
      <w:r w:rsidRPr="00551C48">
        <w:t xml:space="preserve"> = filename;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display() {</w:t>
      </w:r>
    </w:p>
    <w:p w:rsidR="00551C48" w:rsidRPr="00551C48" w:rsidRDefault="00551C48" w:rsidP="00551C48">
      <w:r w:rsidRPr="00551C48">
        <w:t xml:space="preserve">        if (</w:t>
      </w:r>
      <w:proofErr w:type="spellStart"/>
      <w:r w:rsidRPr="00551C48">
        <w:t>realImage</w:t>
      </w:r>
      <w:proofErr w:type="spellEnd"/>
      <w:r w:rsidRPr="00551C48">
        <w:t xml:space="preserve"> == null) {</w:t>
      </w:r>
    </w:p>
    <w:p w:rsidR="00551C48" w:rsidRPr="00551C48" w:rsidRDefault="00551C48" w:rsidP="00551C48">
      <w:r w:rsidRPr="00551C48">
        <w:t xml:space="preserve">            </w:t>
      </w:r>
      <w:proofErr w:type="spellStart"/>
      <w:r w:rsidRPr="00551C48">
        <w:t>realImage</w:t>
      </w:r>
      <w:proofErr w:type="spellEnd"/>
      <w:r w:rsidRPr="00551C48">
        <w:t xml:space="preserve"> = new </w:t>
      </w:r>
      <w:proofErr w:type="spellStart"/>
      <w:r w:rsidRPr="00551C48">
        <w:t>RealImage</w:t>
      </w:r>
      <w:proofErr w:type="spellEnd"/>
      <w:r w:rsidRPr="00551C48">
        <w:t>(filename);</w:t>
      </w:r>
    </w:p>
    <w:p w:rsidR="00551C48" w:rsidRPr="00551C48" w:rsidRDefault="00551C48" w:rsidP="00551C48">
      <w:r w:rsidRPr="00551C48">
        <w:t xml:space="preserve">        }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realImage.display</w:t>
      </w:r>
      <w:proofErr w:type="spellEnd"/>
      <w:r w:rsidRPr="00551C48">
        <w:t>();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proofErr w:type="spellStart"/>
      <w:r w:rsidR="0098483A">
        <w:t>Proxypattern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Image </w:t>
      </w:r>
      <w:proofErr w:type="spellStart"/>
      <w:r w:rsidRPr="00551C48">
        <w:t>image</w:t>
      </w:r>
      <w:proofErr w:type="spellEnd"/>
      <w:r w:rsidRPr="00551C48">
        <w:t xml:space="preserve"> = new </w:t>
      </w:r>
      <w:proofErr w:type="spellStart"/>
      <w:r w:rsidRPr="00551C48">
        <w:t>ProxyImage</w:t>
      </w:r>
      <w:proofErr w:type="spellEnd"/>
      <w:r w:rsidRPr="00551C48">
        <w:t>("pic.jpg");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image.display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image.display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A73F8D" w:rsidRDefault="00A73F8D" w:rsidP="00551C48"/>
    <w:p w:rsidR="00A73F8D" w:rsidRPr="00551C48" w:rsidRDefault="00A73F8D" w:rsidP="00551C48">
      <w:r>
        <w:rPr>
          <w:noProof/>
        </w:rPr>
        <w:drawing>
          <wp:inline distT="0" distB="0" distL="0" distR="0">
            <wp:extent cx="5486400" cy="9039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31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7: Observer Pattern</w:t>
      </w:r>
    </w:p>
    <w:p w:rsidR="00551C48" w:rsidRPr="00551C48" w:rsidRDefault="00551C48" w:rsidP="00551C48">
      <w:r w:rsidRPr="00551C48">
        <w:t xml:space="preserve">import </w:t>
      </w:r>
      <w:proofErr w:type="spellStart"/>
      <w:r w:rsidRPr="00551C48">
        <w:t>java.util</w:t>
      </w:r>
      <w:proofErr w:type="spellEnd"/>
      <w:r w:rsidRPr="00551C48">
        <w:t>.*;</w:t>
      </w:r>
    </w:p>
    <w:p w:rsidR="00551C48" w:rsidRPr="00551C48" w:rsidRDefault="00551C48" w:rsidP="00551C48"/>
    <w:p w:rsidR="00551C48" w:rsidRPr="00551C48" w:rsidRDefault="00551C48" w:rsidP="00551C48">
      <w:r w:rsidRPr="00551C48">
        <w:t>interface Observer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update(float price);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>interface Stock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register(Observer o);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deregister(Observer o);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</w:t>
      </w:r>
      <w:proofErr w:type="spellStart"/>
      <w:r w:rsidRPr="00551C48">
        <w:t>notifyObservers</w:t>
      </w:r>
      <w:proofErr w:type="spellEnd"/>
      <w:r w:rsidRPr="00551C48">
        <w:t>();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StockMarket</w:t>
      </w:r>
      <w:proofErr w:type="spellEnd"/>
      <w:r w:rsidRPr="00551C48">
        <w:t xml:space="preserve"> implements Stock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private</w:t>
      </w:r>
      <w:proofErr w:type="gramEnd"/>
      <w:r w:rsidRPr="00551C48">
        <w:t xml:space="preserve"> List&lt;Observer&gt; observers = new </w:t>
      </w:r>
      <w:proofErr w:type="spellStart"/>
      <w:r w:rsidRPr="00551C48">
        <w:t>ArrayList</w:t>
      </w:r>
      <w:proofErr w:type="spellEnd"/>
      <w:r w:rsidRPr="00551C48">
        <w:t>&lt;&gt;();</w:t>
      </w:r>
    </w:p>
    <w:p w:rsidR="00551C48" w:rsidRPr="00551C48" w:rsidRDefault="00551C48" w:rsidP="00551C48">
      <w:r w:rsidRPr="00551C48">
        <w:t xml:space="preserve">    private float price;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register(Observer o)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observers.add</w:t>
      </w:r>
      <w:proofErr w:type="spellEnd"/>
      <w:r w:rsidRPr="00551C48">
        <w:t>(o);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deregister(Observer o)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observers.remove</w:t>
      </w:r>
      <w:proofErr w:type="spellEnd"/>
      <w:r w:rsidRPr="00551C48">
        <w:t>(</w:t>
      </w:r>
      <w:proofErr w:type="gramEnd"/>
      <w:r w:rsidRPr="00551C48">
        <w:t>o);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notifyObservers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</w:t>
      </w:r>
      <w:proofErr w:type="gramStart"/>
      <w:r w:rsidRPr="00551C48">
        <w:t>for</w:t>
      </w:r>
      <w:proofErr w:type="gramEnd"/>
      <w:r w:rsidRPr="00551C48">
        <w:t xml:space="preserve"> (Observer o : observers) {</w:t>
      </w:r>
    </w:p>
    <w:p w:rsidR="00551C48" w:rsidRPr="00551C48" w:rsidRDefault="00551C48" w:rsidP="00551C48">
      <w:r w:rsidRPr="00551C48">
        <w:t xml:space="preserve">            </w:t>
      </w:r>
      <w:proofErr w:type="spellStart"/>
      <w:proofErr w:type="gramStart"/>
      <w:r w:rsidRPr="00551C48">
        <w:t>o.update</w:t>
      </w:r>
      <w:proofErr w:type="spellEnd"/>
      <w:r w:rsidRPr="00551C48">
        <w:t>(</w:t>
      </w:r>
      <w:proofErr w:type="gramEnd"/>
      <w:r w:rsidRPr="00551C48">
        <w:t>price);</w:t>
      </w:r>
    </w:p>
    <w:p w:rsidR="00551C48" w:rsidRPr="00551C48" w:rsidRDefault="00551C48" w:rsidP="00551C48">
      <w:r w:rsidRPr="00551C48">
        <w:lastRenderedPageBreak/>
        <w:t xml:space="preserve">        }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setPrice</w:t>
      </w:r>
      <w:proofErr w:type="spellEnd"/>
      <w:r w:rsidRPr="00551C48">
        <w:t>(float price)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this.price</w:t>
      </w:r>
      <w:proofErr w:type="spellEnd"/>
      <w:r w:rsidRPr="00551C48">
        <w:t xml:space="preserve"> = price;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notifyObservers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MobileApp</w:t>
      </w:r>
      <w:proofErr w:type="spellEnd"/>
      <w:r w:rsidRPr="00551C48">
        <w:t xml:space="preserve"> implements Observer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update(float price)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</w:t>
      </w:r>
      <w:proofErr w:type="spellStart"/>
      <w:r w:rsidRPr="00551C48">
        <w:t>MobileApp</w:t>
      </w:r>
      <w:proofErr w:type="spellEnd"/>
      <w:r w:rsidRPr="00551C48">
        <w:t>: Stock price updated to " + price);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proofErr w:type="spellStart"/>
      <w:r w:rsidR="0098483A">
        <w:t>Observerpattern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StockMarket</w:t>
      </w:r>
      <w:proofErr w:type="spellEnd"/>
      <w:r w:rsidRPr="00551C48">
        <w:t xml:space="preserve"> stock = new </w:t>
      </w:r>
      <w:proofErr w:type="spellStart"/>
      <w:proofErr w:type="gramStart"/>
      <w:r w:rsidRPr="00551C48">
        <w:t>StockMarket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Observer mobile = new </w:t>
      </w:r>
      <w:proofErr w:type="spellStart"/>
      <w:proofErr w:type="gramStart"/>
      <w:r w:rsidRPr="00551C48">
        <w:t>MobileApp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stock.register</w:t>
      </w:r>
      <w:proofErr w:type="spellEnd"/>
      <w:r w:rsidRPr="00551C48">
        <w:t>(</w:t>
      </w:r>
      <w:proofErr w:type="gramEnd"/>
      <w:r w:rsidRPr="00551C48">
        <w:t>mobile);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stock.setPrice</w:t>
      </w:r>
      <w:proofErr w:type="spellEnd"/>
      <w:r w:rsidRPr="00551C48">
        <w:t>(</w:t>
      </w:r>
      <w:proofErr w:type="gramEnd"/>
      <w:r w:rsidRPr="00551C48">
        <w:t>120.0f);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A73F8D" w:rsidRDefault="00A73F8D" w:rsidP="00551C48"/>
    <w:p w:rsidR="00A73F8D" w:rsidRPr="00551C48" w:rsidRDefault="00A73F8D" w:rsidP="00551C48">
      <w:r>
        <w:rPr>
          <w:noProof/>
        </w:rPr>
        <w:lastRenderedPageBreak/>
        <w:drawing>
          <wp:inline distT="0" distB="0" distL="0" distR="0">
            <wp:extent cx="5486400" cy="9851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32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8: Strategy Pattern</w:t>
      </w:r>
    </w:p>
    <w:p w:rsidR="00551C48" w:rsidRPr="00551C48" w:rsidRDefault="00551C48" w:rsidP="00551C48">
      <w:r w:rsidRPr="00551C48">
        <w:t xml:space="preserve">interface </w:t>
      </w:r>
      <w:proofErr w:type="spellStart"/>
      <w:r w:rsidRPr="00551C48">
        <w:t>PaymentStrategy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pay(int amount);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CreditCardPayment</w:t>
      </w:r>
      <w:proofErr w:type="spellEnd"/>
      <w:r w:rsidRPr="00551C48">
        <w:t xml:space="preserve"> implements </w:t>
      </w:r>
      <w:proofErr w:type="spellStart"/>
      <w:r w:rsidRPr="00551C48">
        <w:t>PaymentStrategy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pay(int amount)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("Paid " + amount + " using Credit Card.");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PayPalPayment</w:t>
      </w:r>
      <w:proofErr w:type="spellEnd"/>
      <w:r w:rsidRPr="00551C48">
        <w:t xml:space="preserve"> implements </w:t>
      </w:r>
      <w:proofErr w:type="spellStart"/>
      <w:r w:rsidRPr="00551C48">
        <w:t>PaymentStrategy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pay(int amount)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("Paid " + amount + " using PayPal.");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PaymentContext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private </w:t>
      </w:r>
      <w:proofErr w:type="spellStart"/>
      <w:r w:rsidRPr="00551C48">
        <w:t>PaymentStrategy</w:t>
      </w:r>
      <w:proofErr w:type="spellEnd"/>
      <w:r w:rsidRPr="00551C48">
        <w:t xml:space="preserve"> strategy;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PaymentContext</w:t>
      </w:r>
      <w:proofErr w:type="spellEnd"/>
      <w:r w:rsidRPr="00551C48">
        <w:t>(</w:t>
      </w:r>
      <w:proofErr w:type="spellStart"/>
      <w:r w:rsidRPr="00551C48">
        <w:t>PaymentStrategy</w:t>
      </w:r>
      <w:proofErr w:type="spellEnd"/>
      <w:r w:rsidRPr="00551C48">
        <w:t xml:space="preserve"> strategy) {</w:t>
      </w:r>
    </w:p>
    <w:p w:rsidR="00551C48" w:rsidRPr="00551C48" w:rsidRDefault="00551C48" w:rsidP="00551C48">
      <w:r w:rsidRPr="00551C48">
        <w:lastRenderedPageBreak/>
        <w:t xml:space="preserve">        </w:t>
      </w:r>
      <w:proofErr w:type="spellStart"/>
      <w:r w:rsidRPr="00551C48">
        <w:t>this.strategy</w:t>
      </w:r>
      <w:proofErr w:type="spellEnd"/>
      <w:r w:rsidRPr="00551C48">
        <w:t xml:space="preserve"> = strategy;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executePayment</w:t>
      </w:r>
      <w:proofErr w:type="spellEnd"/>
      <w:r w:rsidRPr="00551C48">
        <w:t>(</w:t>
      </w:r>
      <w:proofErr w:type="spellStart"/>
      <w:r w:rsidRPr="00551C48">
        <w:t>int</w:t>
      </w:r>
      <w:proofErr w:type="spellEnd"/>
      <w:r w:rsidRPr="00551C48">
        <w:t xml:space="preserve"> amount)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strategy.pay</w:t>
      </w:r>
      <w:proofErr w:type="spellEnd"/>
      <w:r w:rsidRPr="00551C48">
        <w:t>(amount);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proofErr w:type="spellStart"/>
      <w:r w:rsidR="0098483A">
        <w:t>Strategypattern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PaymentContext</w:t>
      </w:r>
      <w:proofErr w:type="spellEnd"/>
      <w:r w:rsidRPr="00551C48">
        <w:t xml:space="preserve"> context = new </w:t>
      </w:r>
      <w:proofErr w:type="spellStart"/>
      <w:proofErr w:type="gramStart"/>
      <w:r w:rsidRPr="00551C48">
        <w:t>PaymentContext</w:t>
      </w:r>
      <w:proofErr w:type="spellEnd"/>
      <w:r w:rsidRPr="00551C48">
        <w:t>(</w:t>
      </w:r>
      <w:proofErr w:type="gramEnd"/>
      <w:r w:rsidRPr="00551C48">
        <w:t xml:space="preserve">new </w:t>
      </w:r>
      <w:proofErr w:type="spellStart"/>
      <w:r w:rsidRPr="00551C48">
        <w:t>CreditCardPayment</w:t>
      </w:r>
      <w:proofErr w:type="spellEnd"/>
      <w:r w:rsidRPr="00551C48">
        <w:t>());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context.executePayment</w:t>
      </w:r>
      <w:proofErr w:type="spellEnd"/>
      <w:r w:rsidRPr="00551C48">
        <w:t>(</w:t>
      </w:r>
      <w:proofErr w:type="gramEnd"/>
      <w:r w:rsidRPr="00551C48">
        <w:t>500);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A73F8D" w:rsidRDefault="00A73F8D" w:rsidP="00551C48"/>
    <w:p w:rsidR="00A73F8D" w:rsidRPr="00551C48" w:rsidRDefault="00A73F8D" w:rsidP="00551C48">
      <w:r>
        <w:rPr>
          <w:noProof/>
        </w:rPr>
        <w:drawing>
          <wp:inline distT="0" distB="0" distL="0" distR="0">
            <wp:extent cx="5486400" cy="9579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33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9: Command Pattern</w:t>
      </w:r>
    </w:p>
    <w:p w:rsidR="00551C48" w:rsidRPr="00551C48" w:rsidRDefault="00551C48" w:rsidP="00551C48">
      <w:r w:rsidRPr="00551C48">
        <w:t>interface Command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void</w:t>
      </w:r>
      <w:proofErr w:type="gramEnd"/>
      <w:r w:rsidRPr="00551C48">
        <w:t xml:space="preserve"> execute();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lastRenderedPageBreak/>
        <w:t>class Light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on()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("Light On");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off()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System.out.println</w:t>
      </w:r>
      <w:proofErr w:type="spellEnd"/>
      <w:r w:rsidRPr="00551C48">
        <w:t>("Light Off");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LightOnCommand</w:t>
      </w:r>
      <w:proofErr w:type="spellEnd"/>
      <w:r w:rsidRPr="00551C48">
        <w:t xml:space="preserve"> implements Command {</w:t>
      </w:r>
    </w:p>
    <w:p w:rsidR="00551C48" w:rsidRPr="00551C48" w:rsidRDefault="00551C48" w:rsidP="00551C48">
      <w:r w:rsidRPr="00551C48">
        <w:t xml:space="preserve">    private Light </w:t>
      </w:r>
      <w:proofErr w:type="spellStart"/>
      <w:r w:rsidRPr="00551C48">
        <w:t>light</w:t>
      </w:r>
      <w:proofErr w:type="spellEnd"/>
      <w:r w:rsidRPr="00551C48">
        <w:t>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LightOnCommand</w:t>
      </w:r>
      <w:proofErr w:type="spellEnd"/>
      <w:r w:rsidRPr="00551C48">
        <w:t>(Light light)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this.light</w:t>
      </w:r>
      <w:proofErr w:type="spellEnd"/>
      <w:r w:rsidRPr="00551C48">
        <w:t xml:space="preserve"> = light;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execute()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light.on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LightOffCommand</w:t>
      </w:r>
      <w:proofErr w:type="spellEnd"/>
      <w:r w:rsidRPr="00551C48">
        <w:t xml:space="preserve"> implements Command {</w:t>
      </w:r>
    </w:p>
    <w:p w:rsidR="00551C48" w:rsidRPr="00551C48" w:rsidRDefault="00551C48" w:rsidP="00551C48">
      <w:r w:rsidRPr="00551C48">
        <w:t xml:space="preserve">    private Light </w:t>
      </w:r>
      <w:proofErr w:type="spellStart"/>
      <w:r w:rsidRPr="00551C48">
        <w:t>light</w:t>
      </w:r>
      <w:proofErr w:type="spellEnd"/>
      <w:r w:rsidRPr="00551C48">
        <w:t>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LightOffCommand</w:t>
      </w:r>
      <w:proofErr w:type="spellEnd"/>
      <w:r w:rsidRPr="00551C48">
        <w:t>(Light light) {</w:t>
      </w:r>
    </w:p>
    <w:p w:rsidR="00551C48" w:rsidRPr="00551C48" w:rsidRDefault="00551C48" w:rsidP="00551C48">
      <w:r w:rsidRPr="00551C48">
        <w:lastRenderedPageBreak/>
        <w:t xml:space="preserve">        </w:t>
      </w:r>
      <w:proofErr w:type="spellStart"/>
      <w:r w:rsidRPr="00551C48">
        <w:t>this.light</w:t>
      </w:r>
      <w:proofErr w:type="spellEnd"/>
      <w:r w:rsidRPr="00551C48">
        <w:t xml:space="preserve"> = light;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execute()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light.off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RemoteControl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private Command </w:t>
      </w:r>
      <w:proofErr w:type="spellStart"/>
      <w:r w:rsidRPr="00551C48">
        <w:t>command</w:t>
      </w:r>
      <w:proofErr w:type="spellEnd"/>
      <w:r w:rsidRPr="00551C48">
        <w:t>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setCommand</w:t>
      </w:r>
      <w:proofErr w:type="spellEnd"/>
      <w:r w:rsidRPr="00551C48">
        <w:t>(Command command)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this.command</w:t>
      </w:r>
      <w:proofErr w:type="spellEnd"/>
      <w:r w:rsidRPr="00551C48">
        <w:t xml:space="preserve"> = command;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pressButton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command.execute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proofErr w:type="spellStart"/>
      <w:r w:rsidR="00A73F8D">
        <w:t>Commandpattern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Light </w:t>
      </w:r>
      <w:proofErr w:type="spellStart"/>
      <w:r w:rsidRPr="00551C48">
        <w:t>light</w:t>
      </w:r>
      <w:proofErr w:type="spellEnd"/>
      <w:r w:rsidRPr="00551C48">
        <w:t xml:space="preserve"> = new </w:t>
      </w:r>
      <w:proofErr w:type="gramStart"/>
      <w:r w:rsidRPr="00551C48">
        <w:t>Light(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Command on = new </w:t>
      </w:r>
      <w:proofErr w:type="spellStart"/>
      <w:r w:rsidRPr="00551C48">
        <w:t>LightOnCommand</w:t>
      </w:r>
      <w:proofErr w:type="spellEnd"/>
      <w:r w:rsidRPr="00551C48">
        <w:t>(light);</w:t>
      </w:r>
    </w:p>
    <w:p w:rsidR="00551C48" w:rsidRPr="00551C48" w:rsidRDefault="00551C48" w:rsidP="00551C48">
      <w:r w:rsidRPr="00551C48">
        <w:t xml:space="preserve">        Command off = new </w:t>
      </w:r>
      <w:proofErr w:type="spellStart"/>
      <w:r w:rsidRPr="00551C48">
        <w:t>LightOffCommand</w:t>
      </w:r>
      <w:proofErr w:type="spellEnd"/>
      <w:r w:rsidRPr="00551C48">
        <w:t>(light);</w:t>
      </w:r>
    </w:p>
    <w:p w:rsidR="00551C48" w:rsidRPr="00551C48" w:rsidRDefault="00551C48" w:rsidP="00551C48"/>
    <w:p w:rsidR="00551C48" w:rsidRPr="00551C48" w:rsidRDefault="00551C48" w:rsidP="00551C48">
      <w:r w:rsidRPr="00551C48">
        <w:lastRenderedPageBreak/>
        <w:t xml:space="preserve">        </w:t>
      </w:r>
      <w:proofErr w:type="spellStart"/>
      <w:r w:rsidRPr="00551C48">
        <w:t>RemoteControl</w:t>
      </w:r>
      <w:proofErr w:type="spellEnd"/>
      <w:r w:rsidRPr="00551C48">
        <w:t xml:space="preserve"> remote = new </w:t>
      </w:r>
      <w:proofErr w:type="spellStart"/>
      <w:proofErr w:type="gramStart"/>
      <w:r w:rsidRPr="00551C48">
        <w:t>RemoteControl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remote.setCommand</w:t>
      </w:r>
      <w:proofErr w:type="spellEnd"/>
      <w:r w:rsidRPr="00551C48">
        <w:t>(</w:t>
      </w:r>
      <w:proofErr w:type="gramEnd"/>
      <w:r w:rsidRPr="00551C48">
        <w:t>on);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remote.pressButton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remote.setCommand</w:t>
      </w:r>
      <w:proofErr w:type="spellEnd"/>
      <w:r w:rsidRPr="00551C48">
        <w:t>(</w:t>
      </w:r>
      <w:proofErr w:type="gramEnd"/>
      <w:r w:rsidRPr="00551C48">
        <w:t>off);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remote.pressButton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A73F8D" w:rsidRDefault="00A73F8D" w:rsidP="00551C48"/>
    <w:p w:rsidR="00A73F8D" w:rsidRPr="00551C48" w:rsidRDefault="00A73F8D" w:rsidP="00551C48">
      <w:r>
        <w:rPr>
          <w:noProof/>
        </w:rPr>
        <w:drawing>
          <wp:inline distT="0" distB="0" distL="0" distR="0">
            <wp:extent cx="5486400" cy="8564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34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10: MVC Pattern</w:t>
      </w:r>
    </w:p>
    <w:p w:rsidR="00551C48" w:rsidRPr="00551C48" w:rsidRDefault="00551C48" w:rsidP="00551C48">
      <w:r w:rsidRPr="00551C48">
        <w:t>class Student {</w:t>
      </w:r>
    </w:p>
    <w:p w:rsidR="00551C48" w:rsidRPr="00551C48" w:rsidRDefault="00551C48" w:rsidP="00551C48">
      <w:r w:rsidRPr="00551C48">
        <w:t xml:space="preserve">    private String name;</w:t>
      </w:r>
    </w:p>
    <w:p w:rsidR="00551C48" w:rsidRPr="00551C48" w:rsidRDefault="00551C48" w:rsidP="00551C48">
      <w:r w:rsidRPr="00551C48">
        <w:t xml:space="preserve">    private String id;</w:t>
      </w:r>
    </w:p>
    <w:p w:rsidR="00551C48" w:rsidRPr="00551C48" w:rsidRDefault="00551C48" w:rsidP="00551C48">
      <w:r w:rsidRPr="00551C48">
        <w:t xml:space="preserve">    private String grade;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Student(String name, String id, String grade) {</w:t>
      </w:r>
    </w:p>
    <w:p w:rsidR="00551C48" w:rsidRPr="00551C48" w:rsidRDefault="00551C48" w:rsidP="00551C48">
      <w:r w:rsidRPr="00551C48">
        <w:t xml:space="preserve">        this.name = name;</w:t>
      </w:r>
    </w:p>
    <w:p w:rsidR="00551C48" w:rsidRPr="00551C48" w:rsidRDefault="00551C48" w:rsidP="00551C48">
      <w:r w:rsidRPr="00551C48">
        <w:t xml:space="preserve">        this.id = id;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this.grade</w:t>
      </w:r>
      <w:proofErr w:type="spellEnd"/>
      <w:r w:rsidRPr="00551C48">
        <w:t xml:space="preserve"> = grade;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lastRenderedPageBreak/>
        <w:t xml:space="preserve">    </w:t>
      </w:r>
      <w:proofErr w:type="gramStart"/>
      <w:r w:rsidRPr="00551C48">
        <w:t>public</w:t>
      </w:r>
      <w:proofErr w:type="gramEnd"/>
      <w:r w:rsidRPr="00551C48">
        <w:t xml:space="preserve"> String </w:t>
      </w:r>
      <w:proofErr w:type="spellStart"/>
      <w:r w:rsidRPr="00551C48">
        <w:t>getName</w:t>
      </w:r>
      <w:proofErr w:type="spellEnd"/>
      <w:r w:rsidRPr="00551C48">
        <w:t>() { return name; }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String </w:t>
      </w:r>
      <w:proofErr w:type="spellStart"/>
      <w:r w:rsidRPr="00551C48">
        <w:t>getId</w:t>
      </w:r>
      <w:proofErr w:type="spellEnd"/>
      <w:r w:rsidRPr="00551C48">
        <w:t>() { return id; }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String </w:t>
      </w:r>
      <w:proofErr w:type="spellStart"/>
      <w:r w:rsidRPr="00551C48">
        <w:t>getGrade</w:t>
      </w:r>
      <w:proofErr w:type="spellEnd"/>
      <w:r w:rsidRPr="00551C48">
        <w:t>() { return grade;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setName</w:t>
      </w:r>
      <w:proofErr w:type="spellEnd"/>
      <w:r w:rsidRPr="00551C48">
        <w:t>(String name) { this.name = name; }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setGrade</w:t>
      </w:r>
      <w:proofErr w:type="spellEnd"/>
      <w:r w:rsidRPr="00551C48">
        <w:t xml:space="preserve">(String grade) { </w:t>
      </w:r>
      <w:proofErr w:type="spellStart"/>
      <w:r w:rsidRPr="00551C48">
        <w:t>this.grade</w:t>
      </w:r>
      <w:proofErr w:type="spellEnd"/>
      <w:r w:rsidRPr="00551C48">
        <w:t xml:space="preserve"> = grade;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StudentView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displayStudentDetails</w:t>
      </w:r>
      <w:proofErr w:type="spellEnd"/>
      <w:r w:rsidRPr="00551C48">
        <w:t>(Student student)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System.out.println</w:t>
      </w:r>
      <w:proofErr w:type="spellEnd"/>
      <w:r w:rsidRPr="00551C48">
        <w:t>(</w:t>
      </w:r>
      <w:proofErr w:type="gramEnd"/>
      <w:r w:rsidRPr="00551C48">
        <w:t xml:space="preserve">"Student: " + </w:t>
      </w:r>
      <w:proofErr w:type="spellStart"/>
      <w:r w:rsidRPr="00551C48">
        <w:t>student.getName</w:t>
      </w:r>
      <w:proofErr w:type="spellEnd"/>
      <w:r w:rsidRPr="00551C48">
        <w:t xml:space="preserve">() + ", ID: " + </w:t>
      </w:r>
      <w:proofErr w:type="spellStart"/>
      <w:r w:rsidRPr="00551C48">
        <w:t>student.getId</w:t>
      </w:r>
      <w:proofErr w:type="spellEnd"/>
      <w:r w:rsidRPr="00551C48">
        <w:t xml:space="preserve">() + ", Grade: " + </w:t>
      </w:r>
      <w:proofErr w:type="spellStart"/>
      <w:r w:rsidRPr="00551C48">
        <w:t>student.getGrade</w:t>
      </w:r>
      <w:proofErr w:type="spellEnd"/>
      <w:r w:rsidRPr="00551C48">
        <w:t>());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StudentController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private Student model;</w:t>
      </w:r>
    </w:p>
    <w:p w:rsidR="00551C48" w:rsidRPr="00551C48" w:rsidRDefault="00551C48" w:rsidP="00551C48">
      <w:r w:rsidRPr="00551C48">
        <w:t xml:space="preserve">    private </w:t>
      </w:r>
      <w:proofErr w:type="spellStart"/>
      <w:r w:rsidRPr="00551C48">
        <w:t>StudentView</w:t>
      </w:r>
      <w:proofErr w:type="spellEnd"/>
      <w:r w:rsidRPr="00551C48">
        <w:t xml:space="preserve"> view;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StudentController</w:t>
      </w:r>
      <w:proofErr w:type="spellEnd"/>
      <w:r w:rsidRPr="00551C48">
        <w:t xml:space="preserve">(Student model, </w:t>
      </w:r>
      <w:proofErr w:type="spellStart"/>
      <w:r w:rsidRPr="00551C48">
        <w:t>StudentView</w:t>
      </w:r>
      <w:proofErr w:type="spellEnd"/>
      <w:r w:rsidRPr="00551C48">
        <w:t xml:space="preserve"> view)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this.model</w:t>
      </w:r>
      <w:proofErr w:type="spellEnd"/>
      <w:r w:rsidRPr="00551C48">
        <w:t xml:space="preserve"> = model;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this.view</w:t>
      </w:r>
      <w:proofErr w:type="spellEnd"/>
      <w:r w:rsidRPr="00551C48">
        <w:t xml:space="preserve"> = view;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updateView</w:t>
      </w:r>
      <w:proofErr w:type="spellEnd"/>
      <w:r w:rsidRPr="00551C48">
        <w:t>()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view.displayStudentDetails</w:t>
      </w:r>
      <w:proofErr w:type="spellEnd"/>
      <w:r w:rsidRPr="00551C48">
        <w:t>(</w:t>
      </w:r>
      <w:proofErr w:type="gramEnd"/>
      <w:r w:rsidRPr="00551C48">
        <w:t>model);</w:t>
      </w:r>
    </w:p>
    <w:p w:rsidR="00551C48" w:rsidRPr="00551C48" w:rsidRDefault="00551C48" w:rsidP="00551C48">
      <w:r w:rsidRPr="00551C48">
        <w:lastRenderedPageBreak/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setStudentName</w:t>
      </w:r>
      <w:proofErr w:type="spellEnd"/>
      <w:r w:rsidRPr="00551C48">
        <w:t>(String name)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model.setName</w:t>
      </w:r>
      <w:proofErr w:type="spellEnd"/>
      <w:r w:rsidRPr="00551C48">
        <w:t>(</w:t>
      </w:r>
      <w:proofErr w:type="gramEnd"/>
      <w:r w:rsidRPr="00551C48">
        <w:t>name);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A73F8D" w:rsidP="00551C48">
      <w:proofErr w:type="gramStart"/>
      <w:r>
        <w:t>public</w:t>
      </w:r>
      <w:proofErr w:type="gramEnd"/>
      <w:r>
        <w:t xml:space="preserve"> class MVC</w:t>
      </w:r>
      <w:r w:rsidRPr="00551C48">
        <w:t xml:space="preserve"> </w:t>
      </w:r>
      <w:r w:rsidR="00551C48" w:rsidRPr="00551C48">
        <w:t>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Student </w:t>
      </w:r>
      <w:proofErr w:type="spellStart"/>
      <w:r w:rsidRPr="00551C48">
        <w:t>student</w:t>
      </w:r>
      <w:proofErr w:type="spellEnd"/>
      <w:r w:rsidRPr="00551C48">
        <w:t xml:space="preserve"> = new </w:t>
      </w:r>
      <w:proofErr w:type="gramStart"/>
      <w:r w:rsidRPr="00551C48">
        <w:t>Student(</w:t>
      </w:r>
      <w:proofErr w:type="gramEnd"/>
      <w:r w:rsidRPr="00551C48">
        <w:t>"John", "101", "A");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StudentView</w:t>
      </w:r>
      <w:proofErr w:type="spellEnd"/>
      <w:r w:rsidRPr="00551C48">
        <w:t xml:space="preserve"> view = new </w:t>
      </w:r>
      <w:proofErr w:type="spellStart"/>
      <w:proofErr w:type="gramStart"/>
      <w:r w:rsidRPr="00551C48">
        <w:t>StudentView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StudentController</w:t>
      </w:r>
      <w:proofErr w:type="spellEnd"/>
      <w:r w:rsidRPr="00551C48">
        <w:t xml:space="preserve"> controller = new </w:t>
      </w:r>
      <w:proofErr w:type="spellStart"/>
      <w:proofErr w:type="gramStart"/>
      <w:r w:rsidRPr="00551C48">
        <w:t>StudentController</w:t>
      </w:r>
      <w:proofErr w:type="spellEnd"/>
      <w:r w:rsidRPr="00551C48">
        <w:t>(</w:t>
      </w:r>
      <w:proofErr w:type="gramEnd"/>
      <w:r w:rsidRPr="00551C48">
        <w:t>student, view);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controller.updateView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controller.setStudentName</w:t>
      </w:r>
      <w:proofErr w:type="spellEnd"/>
      <w:r w:rsidRPr="00551C48">
        <w:t>(</w:t>
      </w:r>
      <w:proofErr w:type="gramEnd"/>
      <w:r w:rsidRPr="00551C48">
        <w:t>"Mike");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controller.updateView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}</w:t>
      </w:r>
    </w:p>
    <w:p w:rsidR="00551C48" w:rsidRDefault="00551C48" w:rsidP="00551C48">
      <w:r w:rsidRPr="00551C48">
        <w:t>}</w:t>
      </w:r>
    </w:p>
    <w:p w:rsidR="00A73F8D" w:rsidRDefault="00A73F8D" w:rsidP="00551C48"/>
    <w:p w:rsidR="00A73F8D" w:rsidRPr="00551C48" w:rsidRDefault="00A73F8D" w:rsidP="00551C48">
      <w:r>
        <w:rPr>
          <w:noProof/>
        </w:rPr>
        <w:drawing>
          <wp:inline distT="0" distB="0" distL="0" distR="0">
            <wp:extent cx="5486400" cy="91279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35" style="width:0;height:1.5pt" o:hralign="center" o:hrstd="t" o:hr="t" fillcolor="#a0a0a0" stroked="f"/>
        </w:pict>
      </w:r>
    </w:p>
    <w:p w:rsidR="00551C48" w:rsidRPr="00551C48" w:rsidRDefault="00551C48" w:rsidP="00551C48">
      <w:pPr>
        <w:rPr>
          <w:b/>
          <w:bCs/>
        </w:rPr>
      </w:pPr>
      <w:r w:rsidRPr="00551C48">
        <w:rPr>
          <w:b/>
          <w:bCs/>
        </w:rPr>
        <w:t>Exercise 11: Dependency Injection</w:t>
      </w:r>
    </w:p>
    <w:p w:rsidR="00551C48" w:rsidRPr="00551C48" w:rsidRDefault="00551C48" w:rsidP="00551C48">
      <w:r w:rsidRPr="00551C48">
        <w:t xml:space="preserve">interface </w:t>
      </w:r>
      <w:proofErr w:type="spellStart"/>
      <w:r w:rsidRPr="00551C48">
        <w:t>CustomerRepository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lastRenderedPageBreak/>
        <w:t xml:space="preserve">    String </w:t>
      </w:r>
      <w:proofErr w:type="spellStart"/>
      <w:proofErr w:type="gramStart"/>
      <w:r w:rsidRPr="00551C48">
        <w:t>findCustomerById</w:t>
      </w:r>
      <w:proofErr w:type="spellEnd"/>
      <w:r w:rsidRPr="00551C48">
        <w:t>(</w:t>
      </w:r>
      <w:proofErr w:type="spellStart"/>
      <w:proofErr w:type="gramEnd"/>
      <w:r w:rsidRPr="00551C48">
        <w:t>int</w:t>
      </w:r>
      <w:proofErr w:type="spellEnd"/>
      <w:r w:rsidRPr="00551C48">
        <w:t xml:space="preserve"> id);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CustomerRepositoryImpl</w:t>
      </w:r>
      <w:proofErr w:type="spellEnd"/>
      <w:r w:rsidRPr="00551C48">
        <w:t xml:space="preserve"> implements </w:t>
      </w:r>
      <w:proofErr w:type="spellStart"/>
      <w:r w:rsidRPr="00551C48">
        <w:t>CustomerRepository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String </w:t>
      </w:r>
      <w:proofErr w:type="spellStart"/>
      <w:r w:rsidRPr="00551C48">
        <w:t>findCustomerById</w:t>
      </w:r>
      <w:proofErr w:type="spellEnd"/>
      <w:r w:rsidRPr="00551C48">
        <w:t>(</w:t>
      </w:r>
      <w:proofErr w:type="spellStart"/>
      <w:r w:rsidRPr="00551C48">
        <w:t>int</w:t>
      </w:r>
      <w:proofErr w:type="spellEnd"/>
      <w:r w:rsidRPr="00551C48">
        <w:t xml:space="preserve"> id) {</w:t>
      </w:r>
    </w:p>
    <w:p w:rsidR="00551C48" w:rsidRPr="00551C48" w:rsidRDefault="00551C48" w:rsidP="00551C48">
      <w:r w:rsidRPr="00551C48">
        <w:t xml:space="preserve">        return "Customer#" + id;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class </w:t>
      </w:r>
      <w:proofErr w:type="spellStart"/>
      <w:r w:rsidRPr="00551C48">
        <w:t>CustomerService</w:t>
      </w:r>
      <w:proofErr w:type="spellEnd"/>
      <w:r w:rsidRPr="00551C48">
        <w:t xml:space="preserve"> {</w:t>
      </w:r>
    </w:p>
    <w:p w:rsidR="00551C48" w:rsidRPr="00551C48" w:rsidRDefault="00551C48" w:rsidP="00551C48">
      <w:r w:rsidRPr="00551C48">
        <w:t xml:space="preserve">    private </w:t>
      </w:r>
      <w:proofErr w:type="spellStart"/>
      <w:r w:rsidRPr="00551C48">
        <w:t>CustomerRepository</w:t>
      </w:r>
      <w:proofErr w:type="spellEnd"/>
      <w:r w:rsidRPr="00551C48">
        <w:t xml:space="preserve"> repository;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</w:t>
      </w:r>
      <w:proofErr w:type="spellStart"/>
      <w:r w:rsidRPr="00551C48">
        <w:t>CustomerService</w:t>
      </w:r>
      <w:proofErr w:type="spellEnd"/>
      <w:r w:rsidRPr="00551C48">
        <w:t>(</w:t>
      </w:r>
      <w:proofErr w:type="spellStart"/>
      <w:r w:rsidRPr="00551C48">
        <w:t>CustomerRepository</w:t>
      </w:r>
      <w:proofErr w:type="spellEnd"/>
      <w:r w:rsidRPr="00551C48">
        <w:t xml:space="preserve"> repository)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this.repository</w:t>
      </w:r>
      <w:proofErr w:type="spellEnd"/>
      <w:r w:rsidRPr="00551C48">
        <w:t xml:space="preserve"> = repository;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/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void </w:t>
      </w:r>
      <w:proofErr w:type="spellStart"/>
      <w:r w:rsidRPr="00551C48">
        <w:t>displayCustomer</w:t>
      </w:r>
      <w:proofErr w:type="spellEnd"/>
      <w:r w:rsidRPr="00551C48">
        <w:t>(</w:t>
      </w:r>
      <w:proofErr w:type="spellStart"/>
      <w:r w:rsidRPr="00551C48">
        <w:t>int</w:t>
      </w:r>
      <w:proofErr w:type="spellEnd"/>
      <w:r w:rsidRPr="00551C48">
        <w:t xml:space="preserve"> id) {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System.out.println</w:t>
      </w:r>
      <w:proofErr w:type="spellEnd"/>
      <w:r w:rsidRPr="00551C48">
        <w:t>(</w:t>
      </w:r>
      <w:proofErr w:type="spellStart"/>
      <w:proofErr w:type="gramEnd"/>
      <w:r w:rsidRPr="00551C48">
        <w:t>repository.findCustomerById</w:t>
      </w:r>
      <w:proofErr w:type="spellEnd"/>
      <w:r w:rsidRPr="00551C48">
        <w:t>(id));</w:t>
      </w:r>
    </w:p>
    <w:p w:rsidR="00551C48" w:rsidRPr="00551C48" w:rsidRDefault="00551C48" w:rsidP="00551C48">
      <w:r w:rsidRPr="00551C48">
        <w:t xml:space="preserve">    }</w:t>
      </w:r>
    </w:p>
    <w:p w:rsidR="00551C48" w:rsidRPr="00551C48" w:rsidRDefault="00551C48" w:rsidP="00551C48">
      <w:r w:rsidRPr="00551C48">
        <w:t>}</w:t>
      </w:r>
    </w:p>
    <w:p w:rsidR="00551C48" w:rsidRPr="00551C48" w:rsidRDefault="00551C48" w:rsidP="00551C48"/>
    <w:p w:rsidR="00551C48" w:rsidRPr="00551C48" w:rsidRDefault="00551C48" w:rsidP="00551C48">
      <w:proofErr w:type="gramStart"/>
      <w:r w:rsidRPr="00551C48">
        <w:t>public</w:t>
      </w:r>
      <w:proofErr w:type="gramEnd"/>
      <w:r w:rsidRPr="00551C48">
        <w:t xml:space="preserve"> class </w:t>
      </w:r>
      <w:proofErr w:type="spellStart"/>
      <w:r w:rsidR="0098483A">
        <w:t>DpInjc</w:t>
      </w:r>
      <w:proofErr w:type="spellEnd"/>
      <w:r w:rsidRPr="00551C48">
        <w:t>{</w:t>
      </w:r>
    </w:p>
    <w:p w:rsidR="00551C48" w:rsidRPr="00551C48" w:rsidRDefault="00551C48" w:rsidP="00551C48">
      <w:r w:rsidRPr="00551C48">
        <w:t xml:space="preserve">    </w:t>
      </w:r>
      <w:proofErr w:type="gramStart"/>
      <w:r w:rsidRPr="00551C48">
        <w:t>public</w:t>
      </w:r>
      <w:proofErr w:type="gramEnd"/>
      <w:r w:rsidRPr="00551C48">
        <w:t xml:space="preserve"> static void main(String[] </w:t>
      </w:r>
      <w:proofErr w:type="spellStart"/>
      <w:r w:rsidRPr="00551C48">
        <w:t>args</w:t>
      </w:r>
      <w:proofErr w:type="spellEnd"/>
      <w:r w:rsidRPr="00551C48">
        <w:t>) {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CustomerRepository</w:t>
      </w:r>
      <w:proofErr w:type="spellEnd"/>
      <w:r w:rsidRPr="00551C48">
        <w:t xml:space="preserve"> repo = new </w:t>
      </w:r>
      <w:proofErr w:type="spellStart"/>
      <w:proofErr w:type="gramStart"/>
      <w:r w:rsidRPr="00551C48">
        <w:t>CustomerRepositoryImpl</w:t>
      </w:r>
      <w:proofErr w:type="spellEnd"/>
      <w:r w:rsidRPr="00551C48">
        <w:t>(</w:t>
      </w:r>
      <w:proofErr w:type="gramEnd"/>
      <w:r w:rsidRPr="00551C48">
        <w:t>);</w:t>
      </w:r>
    </w:p>
    <w:p w:rsidR="00551C48" w:rsidRPr="00551C48" w:rsidRDefault="00551C48" w:rsidP="00551C48">
      <w:r w:rsidRPr="00551C48">
        <w:t xml:space="preserve">        </w:t>
      </w:r>
      <w:proofErr w:type="spellStart"/>
      <w:r w:rsidRPr="00551C48">
        <w:t>CustomerService</w:t>
      </w:r>
      <w:proofErr w:type="spellEnd"/>
      <w:r w:rsidRPr="00551C48">
        <w:t xml:space="preserve"> service = new </w:t>
      </w:r>
      <w:proofErr w:type="spellStart"/>
      <w:r w:rsidRPr="00551C48">
        <w:t>CustomerService</w:t>
      </w:r>
      <w:proofErr w:type="spellEnd"/>
      <w:r w:rsidRPr="00551C48">
        <w:t>(repo);</w:t>
      </w:r>
    </w:p>
    <w:p w:rsidR="00551C48" w:rsidRPr="00551C48" w:rsidRDefault="00551C48" w:rsidP="00551C48">
      <w:r w:rsidRPr="00551C48">
        <w:t xml:space="preserve">        </w:t>
      </w:r>
      <w:proofErr w:type="spellStart"/>
      <w:proofErr w:type="gramStart"/>
      <w:r w:rsidRPr="00551C48">
        <w:t>service.displayCustomer</w:t>
      </w:r>
      <w:proofErr w:type="spellEnd"/>
      <w:r w:rsidRPr="00551C48">
        <w:t>(</w:t>
      </w:r>
      <w:proofErr w:type="gramEnd"/>
      <w:r w:rsidRPr="00551C48">
        <w:t>1);</w:t>
      </w:r>
    </w:p>
    <w:p w:rsidR="00551C48" w:rsidRPr="00551C48" w:rsidRDefault="00551C48" w:rsidP="00551C48">
      <w:r w:rsidRPr="00551C48">
        <w:lastRenderedPageBreak/>
        <w:t xml:space="preserve">    }</w:t>
      </w:r>
    </w:p>
    <w:p w:rsidR="00551C48" w:rsidRDefault="00551C48" w:rsidP="00551C48">
      <w:r w:rsidRPr="00551C48">
        <w:t>}</w:t>
      </w:r>
    </w:p>
    <w:p w:rsidR="0098483A" w:rsidRDefault="0098483A" w:rsidP="00551C48"/>
    <w:p w:rsidR="0098483A" w:rsidRPr="00551C48" w:rsidRDefault="0098483A" w:rsidP="00551C48">
      <w:r>
        <w:rPr>
          <w:noProof/>
        </w:rPr>
        <w:drawing>
          <wp:inline distT="0" distB="0" distL="0" distR="0">
            <wp:extent cx="5486400" cy="8425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48" w:rsidRPr="00551C48" w:rsidRDefault="001A1FF0" w:rsidP="00551C48">
      <w:r>
        <w:pict>
          <v:rect id="_x0000_i1036" style="width:0;height:1.5pt" o:hralign="center" o:hrstd="t" o:hr="t" fillcolor="#a0a0a0" stroked="f"/>
        </w:pict>
      </w:r>
    </w:p>
    <w:p w:rsidR="00E76809" w:rsidRDefault="00E76809"/>
    <w:p w:rsidR="00FE523C" w:rsidRDefault="00FE523C"/>
    <w:p w:rsidR="00FE523C" w:rsidRDefault="00FE523C"/>
    <w:p w:rsidR="00FE523C" w:rsidRDefault="00FE523C" w:rsidP="00FE523C">
      <w:pPr>
        <w:jc w:val="center"/>
      </w:pPr>
      <w:r>
        <w:t>Thank You</w:t>
      </w:r>
    </w:p>
    <w:sectPr w:rsidR="00FE5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A1FF0"/>
    <w:rsid w:val="0029639D"/>
    <w:rsid w:val="00326F90"/>
    <w:rsid w:val="003F1361"/>
    <w:rsid w:val="00503929"/>
    <w:rsid w:val="00551C48"/>
    <w:rsid w:val="00965A8C"/>
    <w:rsid w:val="0098483A"/>
    <w:rsid w:val="00A73F8D"/>
    <w:rsid w:val="00AA1D8D"/>
    <w:rsid w:val="00B47730"/>
    <w:rsid w:val="00BD6E83"/>
    <w:rsid w:val="00CB0664"/>
    <w:rsid w:val="00E76809"/>
    <w:rsid w:val="00FC693F"/>
    <w:rsid w:val="00FE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7F09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7F09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AAE366-8674-4DEF-98CF-3418FDB4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2025-06-18T19:21:00Z</dcterms:created>
  <dcterms:modified xsi:type="dcterms:W3CDTF">2025-06-18T19:21:00Z</dcterms:modified>
</cp:coreProperties>
</file>